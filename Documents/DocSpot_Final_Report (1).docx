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DocSpot is a web-based application designed to streamline the process of booking doctor appointments. It connects patients with doctors based on specialization, availability, and location, offering a user-friendly interface for both patients and healthcare providers.</w:t>
      </w:r>
    </w:p>
    <w:p>
      <w:pPr>
        <w:pStyle w:val="Heading2"/>
      </w:pPr>
      <w:r>
        <w:t>1.2 Purpose</w:t>
      </w:r>
    </w:p>
    <w:p>
      <w:r>
        <w:t>The main purpose of DocSpot is to eliminate the manual and time-consuming process of booking health consultations. It ensures quick appointment scheduling, reduces waiting times, and improves the overall healthcare experience.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r>
        <w:t>I am a patient trying to book a doctor appointment, but I face delays and manual processes, which makes me feel frustrated.</w:t>
      </w:r>
    </w:p>
    <w:p>
      <w:pPr>
        <w:pStyle w:val="Heading2"/>
      </w:pPr>
      <w:r>
        <w:t>2.2 Empathy Map Canvas</w:t>
      </w:r>
    </w:p>
    <w:p>
      <w:r>
        <w:t>Says: I want quick appointments.</w:t>
        <w:br/>
        <w:t>Thinks: It should be easy.</w:t>
        <w:br/>
        <w:t>Does: Searches multiple sites.</w:t>
        <w:br/>
        <w:t>Feels: Frustrated and tired.</w:t>
      </w:r>
    </w:p>
    <w:p>
      <w:pPr>
        <w:pStyle w:val="Heading2"/>
      </w:pPr>
      <w:r>
        <w:t>2.3 Brainstorming</w:t>
      </w:r>
    </w:p>
    <w:p>
      <w:r>
        <w:t>We considered various ideas like hospital management systems, medicine reminders, and health tracking apps before finalizing a simple and effective doctor appointment platform.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Customer Journey map</w:t>
      </w:r>
    </w:p>
    <w:p>
      <w:r>
        <w:t>User visits site → Logs in → Searches doctor → Books appointment → Receives confirmation.</w:t>
      </w:r>
    </w:p>
    <w:p>
      <w:pPr>
        <w:pStyle w:val="Heading2"/>
      </w:pPr>
      <w:r>
        <w:t>3.2 Solution Requirement</w:t>
      </w:r>
    </w:p>
    <w:p>
      <w:r>
        <w:t>Functional: User authentication, Doctor listing, Booking system.</w:t>
        <w:br/>
        <w:t>Non-functional: Secure, Responsive, Fast, Scalable.</w:t>
      </w:r>
    </w:p>
    <w:p>
      <w:pPr>
        <w:pStyle w:val="Heading2"/>
      </w:pPr>
      <w:r>
        <w:t>3.3 Data Flow Diagram</w:t>
      </w:r>
    </w:p>
    <w:p>
      <w:r>
        <w:t>Include a Level 1 DFD showing user requests flowing through the frontend to backend and interacting with the database.</w:t>
      </w:r>
    </w:p>
    <w:p>
      <w:pPr>
        <w:pStyle w:val="Heading2"/>
      </w:pPr>
      <w:r>
        <w:t>3.4 Technology Stack</w:t>
      </w:r>
    </w:p>
    <w:p>
      <w:r>
        <w:t>Frontend: React.js</w:t>
        <w:br/>
        <w:t>Backend: Node.js, Express.js</w:t>
        <w:br/>
        <w:t>Database: MongoDB</w:t>
      </w:r>
    </w:p>
    <w:p>
      <w:pPr>
        <w:pStyle w:val="Heading1"/>
      </w:pPr>
      <w:r>
        <w:t>4. PROJECT DESIGN</w:t>
      </w:r>
    </w:p>
    <w:p>
      <w:pPr>
        <w:pStyle w:val="Heading2"/>
      </w:pPr>
      <w:r>
        <w:t>4.1 Problem Solution Fit</w:t>
      </w:r>
    </w:p>
    <w:p>
      <w:r>
        <w:t>The solution addresses the issue of time-consuming doctor appointment systems by introducing a fast, reliable digital interface.</w:t>
      </w:r>
    </w:p>
    <w:p>
      <w:pPr>
        <w:pStyle w:val="Heading2"/>
      </w:pPr>
      <w:r>
        <w:t>4.2 Proposed Solution</w:t>
      </w:r>
    </w:p>
    <w:p>
      <w:r>
        <w:t>DocSpot includes features like doctor search, booking slots, viewing past appointments, and managing schedules.</w:t>
      </w:r>
    </w:p>
    <w:p>
      <w:pPr>
        <w:pStyle w:val="Heading2"/>
      </w:pPr>
      <w:r>
        <w:t>4.3 Solution Architecture</w:t>
      </w:r>
    </w:p>
    <w:p>
      <w:r>
        <w:t>Client (React) → Server (Express/Node) → Database (MongoDB).</w:t>
      </w:r>
    </w:p>
    <w:p>
      <w:pPr>
        <w:pStyle w:val="Heading1"/>
      </w:pPr>
      <w:r>
        <w:t>5. PROJECT PLANNING &amp; SCHEDULING</w:t>
      </w:r>
    </w:p>
    <w:p>
      <w:pPr>
        <w:pStyle w:val="Heading2"/>
      </w:pPr>
      <w:r>
        <w:t>5.1 Project Planning</w:t>
      </w:r>
    </w:p>
    <w:p>
      <w:r>
        <w:t>Week 1: Requirements &amp; Design</w:t>
        <w:br/>
        <w:t>Week 2-3: Development</w:t>
        <w:br/>
        <w:t>Week 4: Testing &amp; Deployment</w:t>
      </w:r>
    </w:p>
    <w:p>
      <w:pPr>
        <w:pStyle w:val="Heading1"/>
      </w:pPr>
      <w:r>
        <w:t>6. FUNCTIONAL AND PERFORMANCE TESTING</w:t>
      </w:r>
    </w:p>
    <w:p>
      <w:pPr>
        <w:pStyle w:val="Heading2"/>
      </w:pPr>
      <w:r>
        <w:t>6.1 Performance Testing</w:t>
      </w:r>
    </w:p>
    <w:p>
      <w:r>
        <w:t>The application was tested for responsiveness and speed across devices. Lighthouse and Chrome DevTools were used for performance audits.</w:t>
      </w:r>
    </w:p>
    <w:p>
      <w:pPr>
        <w:pStyle w:val="Heading1"/>
      </w:pPr>
      <w:r>
        <w:t>7. RESULTS</w:t>
      </w:r>
    </w:p>
    <w:p>
      <w:pPr>
        <w:pStyle w:val="Heading2"/>
      </w:pPr>
      <w:r>
        <w:t>7.1 Output Screenshots</w:t>
      </w:r>
    </w:p>
    <w:p>
      <w:r>
        <w:t>Login page, Doctor listing, Booking interface, Appointment confirmation screens were captured as proof of implementation.</w:t>
      </w:r>
    </w:p>
    <w:p>
      <w:pPr>
        <w:pStyle w:val="Heading1"/>
      </w:pPr>
      <w:r>
        <w:t>8. ADVANTAGES &amp; DISADVANTAGES</w:t>
      </w:r>
    </w:p>
    <w:p>
      <w:r>
        <w:t>Advantages:</w:t>
        <w:br/>
        <w:t>- Time-saving</w:t>
        <w:br/>
        <w:t>- Easy to use</w:t>
        <w:br/>
        <w:t>- Secure</w:t>
        <w:br/>
        <w:br/>
        <w:t>Disadvantages:</w:t>
        <w:br/>
        <w:t>- Requires internet access</w:t>
        <w:br/>
        <w:t>- Might have initial bugs</w:t>
      </w:r>
    </w:p>
    <w:p>
      <w:pPr>
        <w:pStyle w:val="Heading1"/>
      </w:pPr>
      <w:r>
        <w:t>9. CONCLUSION</w:t>
      </w:r>
    </w:p>
    <w:p>
      <w:r>
        <w:t>DocSpot successfully provides a smooth and efficient method for booking doctor appointments. It enhances the patient experience and supports doctors in managing their schedules effectively.</w:t>
      </w:r>
    </w:p>
    <w:p>
      <w:pPr>
        <w:pStyle w:val="Heading1"/>
      </w:pPr>
      <w:r>
        <w:t>10. FUTURE SCOPE</w:t>
      </w:r>
    </w:p>
    <w:p>
      <w:r>
        <w:t>Future enhancements may include video consultation, in-app prescriptions, AI-based doctor suggestions, and patient feedback integration.</w:t>
      </w:r>
    </w:p>
    <w:p>
      <w:pPr>
        <w:pStyle w:val="Heading1"/>
      </w:pPr>
      <w:r>
        <w:t>11. APPENDIX</w:t>
      </w:r>
    </w:p>
    <w:p>
      <w:r>
        <w:t>Source Code: https://github.com/satyavasavisv/DocSpot-Seamless</w:t>
        <w:br/>
        <w:t>Dataset Link: N/A</w:t>
        <w:br/>
        <w:t>Project Demo Link: [Provide if available]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